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Website Layout: Bootstrap Your Portfolio</w:t>
      </w:r>
    </w:p>
    <w:p>
      <w:pPr>
        <w:pStyle w:val="Heading2"/>
      </w:pPr>
      <w:r>
        <w:t>Homepage</w:t>
      </w:r>
    </w:p>
    <w:p>
      <w:r>
        <w:t>The homepage will include the following sections:</w:t>
      </w:r>
    </w:p>
    <w:p>
      <w:pPr>
        <w:pStyle w:val="ListBullet"/>
      </w:pPr>
      <w:r>
        <w:t>- About Me: Brief introduction with skills and goals.</w:t>
      </w:r>
    </w:p>
    <w:p>
      <w:pPr>
        <w:pStyle w:val="ListBullet"/>
      </w:pPr>
      <w:r>
        <w:t>- Projects: Showcase of completed projects with brief descriptions and links.</w:t>
      </w:r>
    </w:p>
    <w:p>
      <w:pPr>
        <w:pStyle w:val="ListBullet"/>
      </w:pPr>
      <w:r>
        <w:t>- Skills: Visual representation of technical skills.</w:t>
      </w:r>
    </w:p>
    <w:p>
      <w:pPr>
        <w:pStyle w:val="ListBullet"/>
      </w:pPr>
      <w:r>
        <w:t>- Contact: Email, phone, and social media links.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 (Navigation Bar)</w:t>
            </w:r>
          </w:p>
        </w:tc>
        <w:tc>
          <w:tcPr>
            <w:tcW w:type="dxa" w:w="4320"/>
          </w:tcPr>
          <w:p>
            <w:r>
              <w:t>Logo and Menu Links</w:t>
            </w:r>
          </w:p>
        </w:tc>
      </w:tr>
      <w:tr>
        <w:tc>
          <w:tcPr>
            <w:tcW w:type="dxa" w:w="4320"/>
          </w:tcPr>
          <w:p>
            <w:r>
              <w:t>Main Content</w:t>
            </w:r>
          </w:p>
        </w:tc>
        <w:tc>
          <w:tcPr>
            <w:tcW w:type="dxa" w:w="4320"/>
          </w:tcPr>
          <w:p>
            <w:r>
              <w:t>About Me, Projects, Skills, Contact</w:t>
            </w:r>
          </w:p>
        </w:tc>
      </w:tr>
    </w:tbl>
    <w:p>
      <w:pPr>
        <w:pStyle w:val="Heading2"/>
      </w:pPr>
      <w:r>
        <w:t>Portfolio Sections</w:t>
      </w:r>
    </w:p>
    <w:p>
      <w:pPr>
        <w:pStyle w:val="Heading3"/>
      </w:pPr>
      <w:r>
        <w:t>1. Experience</w:t>
      </w:r>
    </w:p>
    <w:p>
      <w:r>
        <w:t>Details of work experience including:</w:t>
      </w:r>
    </w:p>
    <w:p>
      <w:pPr>
        <w:pStyle w:val="ListBullet"/>
      </w:pPr>
      <w:r>
        <w:t>- Job Titles</w:t>
      </w:r>
    </w:p>
    <w:p>
      <w:pPr>
        <w:pStyle w:val="ListBullet"/>
      </w:pPr>
      <w:r>
        <w:t>- Responsibilities</w:t>
      </w:r>
    </w:p>
    <w:p>
      <w:pPr>
        <w:pStyle w:val="ListBullet"/>
      </w:pPr>
      <w:r>
        <w:t>- Achievements</w:t>
      </w:r>
    </w:p>
    <w:p>
      <w:pPr>
        <w:pStyle w:val="Heading3"/>
      </w:pPr>
      <w:r>
        <w:t>2. Education</w:t>
      </w:r>
    </w:p>
    <w:p>
      <w:r>
        <w:t>Details of academic background including:</w:t>
      </w:r>
    </w:p>
    <w:p>
      <w:pPr>
        <w:pStyle w:val="ListBullet"/>
      </w:pPr>
      <w:r>
        <w:t>- Degrees</w:t>
      </w:r>
    </w:p>
    <w:p>
      <w:pPr>
        <w:pStyle w:val="ListBullet"/>
      </w:pPr>
      <w:r>
        <w:t>- Certifications</w:t>
      </w:r>
    </w:p>
    <w:p>
      <w:pPr>
        <w:pStyle w:val="ListBullet"/>
      </w:pPr>
      <w:r>
        <w:t>- Relevant Coursework</w:t>
      </w:r>
    </w:p>
    <w:p>
      <w:pPr>
        <w:pStyle w:val="Heading3"/>
      </w:pPr>
      <w:r>
        <w:t>3. Awards &amp; Recognition</w:t>
      </w:r>
    </w:p>
    <w:p>
      <w:r>
        <w:t>Highlight any awards or recognition received.</w:t>
      </w:r>
    </w:p>
    <w:p>
      <w:pPr>
        <w:pStyle w:val="Heading2"/>
      </w:pPr>
      <w:r>
        <w:t>Footer</w:t>
      </w:r>
    </w:p>
    <w:p>
      <w:r>
        <w:t>Include contact details, copyright notice, and quick links.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